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219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xels-pixabay-4773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burak | 0000000000 | burakss</w:t>
      </w:r>
    </w:p>
    <w:p>
      <w:pPr>
        <w:pStyle w:val="Heading1"/>
      </w:pPr>
      <w:r>
        <w:t>About me</w:t>
      </w:r>
    </w:p>
    <w:p>
      <w:r>
        <w:t>tttttttttttttttttttttttttttttttttttttttttttttttttttttttttttttttttttttttttttttttttttttttttttttttttttttttttttttttttttttttttttttttttttttttttttttttttttttttttttttttttttttttttttttttttttttt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schoo </w:t>
      </w:r>
      <w:r>
        <w:t>2020-2024</w:t>
        <w:br/>
      </w:r>
      <w:r>
        <w:t>asdbfyiuasdbfasdbfuiasbdfibasduifb</w:t>
      </w:r>
    </w:p>
    <w:p>
      <w:pPr>
        <w:pStyle w:val="Heading1"/>
      </w:pPr>
      <w:r>
        <w:t xml:space="preserve">Skills </w:t>
      </w:r>
    </w:p>
    <w:p>
      <w:pPr>
        <w:pStyle w:val="ListBullet"/>
      </w:pPr>
      <w:r>
        <w:t>soccer</w:t>
      </w:r>
    </w:p>
    <w:p>
      <w:pPr>
        <w:pStyle w:val="ListBullet"/>
      </w:pPr>
      <w:r>
        <w:t>sfdg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Burak Aksu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